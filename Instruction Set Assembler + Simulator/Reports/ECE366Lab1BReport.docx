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  <w:r>
        <w:rPr>
          <w:b/>
          <w:bCs/>
          <w:rtl w:val="0"/>
        </w:rPr>
        <w:t>Lab</w:t>
      </w:r>
      <w:r>
        <w:rPr>
          <w:b/>
          <w:bCs/>
          <w:rtl w:val="0"/>
        </w:rPr>
        <w:t xml:space="preserve"> 1</w:t>
      </w:r>
      <w:r>
        <w:rPr>
          <w:b/>
          <w:bCs/>
          <w:rtl w:val="0"/>
        </w:rPr>
        <w:t>B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Report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b/>
          <w:bCs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a</w:t>
      </w:r>
      <w:r>
        <w:rPr>
          <w:rtl w:val="0"/>
        </w:rPr>
        <w:t xml:space="preserve">) </w:t>
      </w: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have</w:t>
      </w:r>
      <w:r>
        <w:rPr>
          <w:rtl w:val="0"/>
        </w:rPr>
        <w:t xml:space="preserve"> </w:t>
      </w:r>
      <w:r>
        <w:rPr>
          <w:rtl w:val="0"/>
        </w:rPr>
        <w:t>attached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original</w:t>
      </w:r>
      <w:r>
        <w:rPr>
          <w:rtl w:val="0"/>
        </w:rPr>
        <w:t xml:space="preserve"> </w:t>
      </w:r>
      <w:r>
        <w:rPr>
          <w:rtl w:val="0"/>
        </w:rPr>
        <w:t>ISA</w:t>
      </w:r>
      <w:r>
        <w:rPr>
          <w:rtl w:val="0"/>
        </w:rPr>
        <w:t xml:space="preserve">,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edited</w:t>
      </w:r>
      <w:r>
        <w:rPr>
          <w:rtl w:val="0"/>
        </w:rPr>
        <w:t xml:space="preserve"> </w:t>
      </w:r>
      <w:r>
        <w:rPr>
          <w:rtl w:val="0"/>
        </w:rPr>
        <w:t>ISA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</w:r>
      <w:r>
        <w:rPr>
          <w:rtl w:val="0"/>
        </w:rPr>
        <w:t>Changes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</w:r>
      <w:r>
        <w:rPr>
          <w:rtl w:val="0"/>
        </w:rPr>
        <w:t>Branch</w:t>
      </w:r>
      <w:r>
        <w:rPr>
          <w:rtl w:val="0"/>
        </w:rPr>
        <w:t xml:space="preserve"> </w:t>
      </w:r>
      <w:r>
        <w:rPr>
          <w:rtl w:val="0"/>
        </w:rPr>
        <w:t>Lengths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  <w:tab/>
        <w:t xml:space="preserve">- </w:t>
      </w: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had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adjust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couple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these</w:t>
      </w:r>
      <w:r>
        <w:rPr>
          <w:rtl w:val="0"/>
        </w:rPr>
        <w:t xml:space="preserve"> </w:t>
      </w:r>
      <w:r>
        <w:rPr>
          <w:rtl w:val="0"/>
        </w:rPr>
        <w:t>because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forgot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account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the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  <w:tab/>
        <w:tab/>
      </w:r>
      <w:r>
        <w:rPr>
          <w:rtl w:val="0"/>
        </w:rPr>
        <w:t>automatic</w:t>
      </w:r>
      <w:r>
        <w:rPr>
          <w:rtl w:val="0"/>
        </w:rPr>
        <w:t xml:space="preserve"> </w:t>
      </w:r>
      <w:r>
        <w:rPr>
          <w:rtl w:val="0"/>
        </w:rPr>
        <w:t>PC</w:t>
      </w:r>
      <w:r>
        <w:rPr>
          <w:rtl w:val="0"/>
        </w:rPr>
        <w:t xml:space="preserve"> </w:t>
      </w:r>
      <w:r>
        <w:rPr>
          <w:rtl w:val="0"/>
        </w:rPr>
        <w:t>increment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</w:r>
      <w:r>
        <w:rPr>
          <w:rtl w:val="0"/>
        </w:rPr>
        <w:t>Branch</w:t>
      </w:r>
      <w:r>
        <w:rPr>
          <w:rtl w:val="0"/>
        </w:rPr>
        <w:t xml:space="preserve"> </w:t>
      </w:r>
      <w:r>
        <w:rPr>
          <w:rtl w:val="0"/>
        </w:rPr>
        <w:t>Conditions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  <w:tab/>
        <w:t xml:space="preserve">- </w:t>
      </w: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had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change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couple</w:t>
      </w:r>
      <w:r>
        <w:rPr>
          <w:rtl w:val="0"/>
        </w:rPr>
        <w:t xml:space="preserve"> </w:t>
      </w:r>
      <w:r>
        <w:rPr>
          <w:rtl w:val="0"/>
        </w:rPr>
        <w:t>conditions</w:t>
      </w:r>
      <w:r>
        <w:rPr>
          <w:rtl w:val="0"/>
        </w:rPr>
        <w:t xml:space="preserve"> </w:t>
      </w:r>
      <w:r>
        <w:rPr>
          <w:rtl w:val="0"/>
        </w:rPr>
        <w:t>because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original</w:t>
      </w:r>
      <w:r>
        <w:rPr>
          <w:rtl w:val="0"/>
        </w:rPr>
        <w:t xml:space="preserve"> </w:t>
      </w:r>
      <w:r>
        <w:rPr>
          <w:rtl w:val="0"/>
        </w:rPr>
        <w:t>conditions</w:t>
      </w:r>
      <w:r>
        <w:rPr>
          <w:rtl w:val="0"/>
        </w:rPr>
        <w:t xml:space="preserve"> </w:t>
      </w:r>
      <w:r>
        <w:rPr>
          <w:rtl w:val="0"/>
        </w:rPr>
        <w:t>were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  <w:tab/>
        <w:tab/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sufficient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programs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</w:r>
      <w:r>
        <w:rPr>
          <w:rtl w:val="0"/>
        </w:rPr>
        <w:t>Add</w:t>
      </w:r>
      <w:r>
        <w:rPr>
          <w:rtl w:val="0"/>
        </w:rPr>
        <w:t xml:space="preserve"> </w:t>
      </w:r>
      <w:r>
        <w:rPr>
          <w:rtl w:val="0"/>
        </w:rPr>
        <w:t>instruction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  <w:tab/>
        <w:t xml:space="preserve">-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original</w:t>
      </w:r>
      <w:r>
        <w:rPr>
          <w:rtl w:val="0"/>
        </w:rPr>
        <w:t xml:space="preserve"> </w:t>
      </w:r>
      <w:r>
        <w:rPr>
          <w:rtl w:val="0"/>
        </w:rPr>
        <w:t>Add</w:t>
      </w:r>
      <w:r>
        <w:rPr>
          <w:rtl w:val="0"/>
        </w:rPr>
        <w:t xml:space="preserve"> </w:t>
      </w:r>
      <w:r>
        <w:rPr>
          <w:rtl w:val="0"/>
        </w:rPr>
        <w:t>instruction</w:t>
      </w:r>
      <w:r>
        <w:rPr>
          <w:rtl w:val="0"/>
        </w:rPr>
        <w:t xml:space="preserve"> </w:t>
      </w:r>
      <w:r>
        <w:rPr>
          <w:rtl w:val="0"/>
        </w:rPr>
        <w:t>used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16-</w:t>
      </w:r>
      <w:r>
        <w:rPr>
          <w:rtl w:val="0"/>
        </w:rPr>
        <w:t>bit</w:t>
      </w:r>
      <w:r>
        <w:rPr>
          <w:rtl w:val="0"/>
        </w:rPr>
        <w:t xml:space="preserve"> </w:t>
      </w:r>
      <w:r>
        <w:rPr>
          <w:rtl w:val="0"/>
        </w:rPr>
        <w:t>register</w:t>
      </w:r>
      <w:r>
        <w:rPr>
          <w:rtl w:val="0"/>
        </w:rPr>
        <w:t xml:space="preserve">.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one</w:t>
      </w:r>
      <w:r>
        <w:rPr>
          <w:rtl w:val="0"/>
        </w:rPr>
        <w:t xml:space="preserve"> </w:t>
      </w:r>
      <w:r>
        <w:rPr>
          <w:rtl w:val="0"/>
        </w:rPr>
        <w:t>now</w:t>
      </w:r>
      <w:r>
        <w:rPr>
          <w:rtl w:val="0"/>
        </w:rPr>
        <w:t xml:space="preserve"> </w:t>
      </w:r>
      <w:r>
        <w:rPr>
          <w:rtl w:val="0"/>
        </w:rPr>
        <w:t>utilizes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  <w:tab/>
        <w:tab/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carry</w:t>
      </w:r>
      <w:r>
        <w:rPr>
          <w:rtl w:val="0"/>
        </w:rPr>
        <w:t xml:space="preserve"> </w:t>
      </w:r>
      <w:r>
        <w:rPr>
          <w:rtl w:val="0"/>
        </w:rPr>
        <w:t>flag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an</w:t>
      </w:r>
      <w:r>
        <w:rPr>
          <w:rtl w:val="0"/>
        </w:rPr>
        <w:t xml:space="preserve"> 8-</w:t>
      </w:r>
      <w:r>
        <w:rPr>
          <w:rtl w:val="0"/>
        </w:rPr>
        <w:t>bit</w:t>
      </w:r>
      <w:r>
        <w:rPr>
          <w:rtl w:val="0"/>
        </w:rPr>
        <w:t xml:space="preserve"> </w:t>
      </w:r>
      <w:r>
        <w:rPr>
          <w:rtl w:val="0"/>
        </w:rPr>
        <w:t>register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b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</w:r>
      <w:r>
        <w:rPr>
          <w:rtl w:val="0"/>
        </w:rPr>
        <w:t>i</w:t>
      </w:r>
      <w:r>
        <w:rPr>
          <w:rtl w:val="0"/>
        </w:rPr>
        <w:t xml:space="preserve">)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simulator</w:t>
      </w:r>
      <w:r>
        <w:rPr>
          <w:rtl w:val="0"/>
        </w:rPr>
        <w:t xml:space="preserve"> </w:t>
      </w:r>
      <w:r>
        <w:rPr>
          <w:rtl w:val="0"/>
        </w:rPr>
        <w:t>runs</w:t>
      </w:r>
      <w:r>
        <w:rPr>
          <w:rtl w:val="0"/>
        </w:rPr>
        <w:t xml:space="preserve"> </w:t>
      </w:r>
      <w:r>
        <w:rPr>
          <w:rtl w:val="0"/>
        </w:rPr>
        <w:t>each</w:t>
      </w:r>
      <w:r>
        <w:rPr>
          <w:rtl w:val="0"/>
        </w:rPr>
        <w:t xml:space="preserve"> </w:t>
      </w:r>
      <w:r>
        <w:rPr>
          <w:rtl w:val="0"/>
        </w:rPr>
        <w:t>instruction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they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supposed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work</w:t>
      </w:r>
      <w:r>
        <w:rPr>
          <w:rtl w:val="0"/>
        </w:rPr>
        <w:t xml:space="preserve">.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reason</w:t>
      </w:r>
      <w:r>
        <w:rPr>
          <w:rtl w:val="0"/>
        </w:rPr>
        <w:t xml:space="preserve">, </w:t>
      </w:r>
      <w:r>
        <w:rPr>
          <w:rtl w:val="0"/>
        </w:rPr>
        <w:t>the</w:t>
      </w:r>
      <w:r>
        <w:rPr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</w:r>
      <w:r>
        <w:rPr>
          <w:rtl w:val="0"/>
        </w:rPr>
        <w:t>simulator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helpful</w:t>
      </w:r>
      <w:r>
        <w:rPr>
          <w:rtl w:val="0"/>
        </w:rPr>
        <w:t xml:space="preserve"> </w:t>
      </w:r>
      <w:r>
        <w:rPr>
          <w:rtl w:val="0"/>
        </w:rPr>
        <w:t>tool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check</w:t>
      </w:r>
      <w:r>
        <w:rPr>
          <w:rtl w:val="0"/>
        </w:rPr>
        <w:t xml:space="preserve"> </w:t>
      </w:r>
      <w:r>
        <w:rPr>
          <w:rtl w:val="0"/>
        </w:rPr>
        <w:t>my</w:t>
      </w:r>
      <w:r>
        <w:rPr>
          <w:rtl w:val="0"/>
        </w:rPr>
        <w:t xml:space="preserve"> </w:t>
      </w:r>
      <w:r>
        <w:rPr>
          <w:rtl w:val="0"/>
        </w:rPr>
        <w:t>design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later</w:t>
      </w:r>
      <w:r>
        <w:rPr>
          <w:rtl w:val="0"/>
        </w:rPr>
        <w:t xml:space="preserve"> </w:t>
      </w:r>
      <w:r>
        <w:rPr>
          <w:rtl w:val="0"/>
        </w:rPr>
        <w:t>designs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</w:r>
      <w:r>
        <w:rPr>
          <w:rtl w:val="0"/>
        </w:rPr>
        <w:t>ii</w:t>
      </w:r>
      <w:r>
        <w:rPr>
          <w:rtl w:val="0"/>
        </w:rPr>
        <w:t xml:space="preserve">)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simulator</w:t>
      </w:r>
      <w:r>
        <w:rPr>
          <w:rtl w:val="0"/>
        </w:rPr>
        <w:t xml:space="preserve"> </w:t>
      </w:r>
      <w:r>
        <w:rPr>
          <w:rtl w:val="0"/>
        </w:rPr>
        <w:t>first</w:t>
      </w:r>
      <w:r>
        <w:rPr>
          <w:rtl w:val="0"/>
        </w:rPr>
        <w:t xml:space="preserve"> </w:t>
      </w:r>
      <w:r>
        <w:rPr>
          <w:rtl w:val="0"/>
        </w:rPr>
        <w:t>checks</w:t>
      </w:r>
      <w:r>
        <w:rPr>
          <w:rtl w:val="0"/>
        </w:rPr>
        <w:t xml:space="preserve">, </w:t>
      </w:r>
      <w:r>
        <w:rPr>
          <w:rtl w:val="0"/>
        </w:rPr>
        <w:t>via</w:t>
      </w:r>
      <w:r>
        <w:rPr>
          <w:rtl w:val="0"/>
        </w:rPr>
        <w:t xml:space="preserve">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statements</w:t>
      </w:r>
      <w:r>
        <w:rPr>
          <w:rtl w:val="0"/>
        </w:rPr>
        <w:t xml:space="preserve">,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op</w:t>
      </w:r>
      <w:r>
        <w:rPr>
          <w:rtl w:val="0"/>
        </w:rPr>
        <w:t>-</w:t>
      </w:r>
      <w:r>
        <w:rPr>
          <w:rtl w:val="0"/>
        </w:rPr>
        <w:t>code</w:t>
      </w:r>
      <w:r>
        <w:rPr>
          <w:rtl w:val="0"/>
        </w:rPr>
        <w:t xml:space="preserve"> (2 </w:t>
      </w:r>
      <w:r>
        <w:rPr>
          <w:rtl w:val="0"/>
        </w:rPr>
        <w:t>bits</w:t>
      </w:r>
      <w:r>
        <w:rPr>
          <w:rtl w:val="0"/>
        </w:rPr>
        <w:t xml:space="preserve">), </w:t>
      </w:r>
      <w:r>
        <w:rPr>
          <w:rtl w:val="0"/>
        </w:rPr>
        <w:t>then</w:t>
      </w:r>
      <w:r>
        <w:rPr>
          <w:rtl w:val="0"/>
        </w:rPr>
        <w:t xml:space="preserve"> </w:t>
      </w:r>
      <w:r>
        <w:rPr>
          <w:rtl w:val="0"/>
        </w:rPr>
        <w:t>checks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next</w:t>
      </w:r>
      <w:r>
        <w:rPr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</w:pPr>
      <w:r>
        <w:rPr>
          <w:rtl w:val="0"/>
        </w:rPr>
        <w:t xml:space="preserve">3 </w:t>
      </w:r>
      <w:r>
        <w:rPr>
          <w:rtl w:val="0"/>
        </w:rPr>
        <w:t>bits</w:t>
      </w:r>
      <w:r>
        <w:rPr>
          <w:rtl w:val="0"/>
        </w:rPr>
        <w:t xml:space="preserve">,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then</w:t>
      </w:r>
      <w:r>
        <w:rPr>
          <w:rtl w:val="0"/>
        </w:rPr>
        <w:t xml:space="preserve"> </w:t>
      </w:r>
      <w:r>
        <w:rPr>
          <w:rtl w:val="0"/>
        </w:rPr>
        <w:t>checks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final</w:t>
      </w:r>
      <w:r>
        <w:rPr>
          <w:rtl w:val="0"/>
        </w:rPr>
        <w:t xml:space="preserve"> 3 </w:t>
      </w:r>
      <w:r>
        <w:rPr>
          <w:rtl w:val="0"/>
        </w:rPr>
        <w:t>bits</w:t>
      </w:r>
      <w:r>
        <w:rPr>
          <w:rtl w:val="0"/>
        </w:rPr>
        <w:t xml:space="preserve">. </w:t>
      </w:r>
      <w:r>
        <w:rPr>
          <w:rtl w:val="0"/>
        </w:rPr>
        <w:t>After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final</w:t>
      </w:r>
      <w:r>
        <w:rPr>
          <w:rtl w:val="0"/>
        </w:rPr>
        <w:t xml:space="preserve"> </w:t>
      </w:r>
      <w:r>
        <w:rPr>
          <w:rtl w:val="0"/>
        </w:rPr>
        <w:t>check</w:t>
      </w:r>
      <w:r>
        <w:rPr>
          <w:rtl w:val="0"/>
        </w:rPr>
        <w:t xml:space="preserve">,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runs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correct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</w:pPr>
      <w:r>
        <w:rPr>
          <w:rtl w:val="0"/>
        </w:rPr>
        <w:t>instruction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72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</w:pPr>
      <w:r>
        <w:rPr>
          <w:rtl w:val="0"/>
        </w:rPr>
        <w:t>iii</w:t>
      </w:r>
      <w:r>
        <w:rPr>
          <w:rtl w:val="0"/>
        </w:rPr>
        <w:t xml:space="preserve">) </w:t>
      </w: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did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run</w:t>
      </w:r>
      <w:r>
        <w:rPr>
          <w:rtl w:val="0"/>
        </w:rPr>
        <w:t xml:space="preserve"> </w:t>
      </w:r>
      <w:r>
        <w:rPr>
          <w:rtl w:val="0"/>
        </w:rPr>
        <w:t>into</w:t>
      </w:r>
      <w:r>
        <w:rPr>
          <w:rtl w:val="0"/>
        </w:rPr>
        <w:t xml:space="preserve"> </w:t>
      </w:r>
      <w:r>
        <w:rPr>
          <w:rtl w:val="0"/>
        </w:rPr>
        <w:t>any</w:t>
      </w:r>
      <w:r>
        <w:rPr>
          <w:rtl w:val="0"/>
        </w:rPr>
        <w:t xml:space="preserve"> </w:t>
      </w:r>
      <w:r>
        <w:rPr>
          <w:rtl w:val="0"/>
        </w:rPr>
        <w:t>bugs</w:t>
      </w:r>
      <w:r>
        <w:rPr>
          <w:rtl w:val="0"/>
        </w:rPr>
        <w:t xml:space="preserve">, </w:t>
      </w:r>
      <w:r>
        <w:rPr>
          <w:rtl w:val="0"/>
        </w:rPr>
        <w:t>outside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ISA</w:t>
      </w:r>
      <w:r>
        <w:rPr>
          <w:rtl w:val="0"/>
        </w:rPr>
        <w:t xml:space="preserve"> </w:t>
      </w:r>
      <w:r>
        <w:rPr>
          <w:rtl w:val="0"/>
        </w:rPr>
        <w:t>flaws</w:t>
      </w:r>
      <w:r>
        <w:rPr>
          <w:rtl w:val="0"/>
        </w:rPr>
        <w:t xml:space="preserve"> 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have</w:t>
      </w:r>
      <w:r>
        <w:rPr>
          <w:rtl w:val="0"/>
        </w:rPr>
        <w:t xml:space="preserve"> </w:t>
      </w:r>
      <w:r>
        <w:rPr>
          <w:rtl w:val="0"/>
        </w:rPr>
        <w:t>now</w:t>
      </w:r>
      <w:r>
        <w:rPr>
          <w:rtl w:val="0"/>
        </w:rPr>
        <w:t xml:space="preserve"> </w:t>
      </w:r>
      <w:r>
        <w:rPr>
          <w:rtl w:val="0"/>
        </w:rPr>
        <w:t>changed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</w:pPr>
      <w:r>
        <w:rPr>
          <w:rtl w:val="0"/>
        </w:rPr>
        <w:t>iv</w:t>
      </w:r>
      <w:r>
        <w:rPr>
          <w:rtl w:val="0"/>
        </w:rPr>
        <w:t xml:space="preserve">)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simulator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updated</w:t>
      </w:r>
      <w:r>
        <w:rPr>
          <w:rtl w:val="0"/>
        </w:rPr>
        <w:t xml:space="preserve"> </w:t>
      </w:r>
      <w:r>
        <w:rPr>
          <w:rtl w:val="0"/>
        </w:rPr>
        <w:t>every</w:t>
      </w:r>
      <w:r>
        <w:rPr>
          <w:rtl w:val="0"/>
        </w:rPr>
        <w:t xml:space="preserve"> </w:t>
      </w:r>
      <w:r>
        <w:rPr>
          <w:rtl w:val="0"/>
        </w:rPr>
        <w:t>time</w:t>
      </w:r>
      <w:r>
        <w:rPr>
          <w:rtl w:val="0"/>
        </w:rPr>
        <w:t xml:space="preserve"> </w:t>
      </w:r>
      <w:r>
        <w:rPr>
          <w:rtl w:val="0"/>
        </w:rPr>
        <w:t>there</w:t>
      </w:r>
      <w:r>
        <w:rPr>
          <w:rtl w:val="0"/>
        </w:rPr>
        <w:t xml:space="preserve"> </w:t>
      </w:r>
      <w:r>
        <w:rPr>
          <w:rtl w:val="0"/>
        </w:rPr>
        <w:t>needs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change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ISA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</w:pPr>
      <w:r>
        <w:rPr>
          <w:rtl w:val="0"/>
        </w:rPr>
        <w:tab/>
      </w:r>
      <w:r>
        <w:rPr>
          <w:rtl w:val="0"/>
        </w:rPr>
        <w:t>However</w:t>
      </w:r>
      <w:r>
        <w:rPr>
          <w:rtl w:val="0"/>
        </w:rPr>
        <w:t xml:space="preserve">, </w:t>
      </w: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expect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ISA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change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  <w:r>
        <w:rPr>
          <w:rtl w:val="0"/>
        </w:rPr>
        <w:t>c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  <w:r>
        <w:rPr>
          <w:rtl w:val="0"/>
        </w:rPr>
        <w:tab/>
      </w:r>
      <w:r>
        <w:rPr>
          <w:rtl w:val="0"/>
        </w:rPr>
        <w:t>i</w:t>
      </w:r>
      <w:r>
        <w:rPr>
          <w:rtl w:val="0"/>
        </w:rPr>
        <w:t xml:space="preserve">) </w:t>
      </w: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implemented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Assembler</w:t>
      </w:r>
      <w:r>
        <w:rPr>
          <w:rtl w:val="0"/>
        </w:rPr>
        <w:t xml:space="preserve">, </w:t>
      </w:r>
      <w:r>
        <w:rPr>
          <w:rtl w:val="0"/>
        </w:rPr>
        <w:t>so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code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available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asm</w:t>
      </w:r>
      <w:r>
        <w:rPr>
          <w:rtl w:val="0"/>
        </w:rPr>
        <w:t>.</w:t>
      </w:r>
      <w:r>
        <w:rPr>
          <w:rtl w:val="0"/>
        </w:rPr>
        <w:t>txt</w:t>
      </w:r>
      <w:r>
        <w:rPr>
          <w:rtl w:val="0"/>
        </w:rPr>
        <w:t xml:space="preserve">.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code</w:t>
      </w:r>
      <w:r>
        <w:rPr>
          <w:rtl w:val="0"/>
        </w:rPr>
        <w:t xml:space="preserve"> </w:t>
      </w:r>
      <w:r>
        <w:rPr>
          <w:rtl w:val="0"/>
        </w:rPr>
        <w:t>comments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  <w:r>
        <w:rPr>
          <w:rtl w:val="0"/>
        </w:rPr>
        <w:tab/>
        <w:tab/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listed</w:t>
      </w:r>
      <w:r>
        <w:rPr>
          <w:rtl w:val="0"/>
        </w:rPr>
        <w:t xml:space="preserve"> </w:t>
      </w:r>
      <w:r>
        <w:rPr>
          <w:rtl w:val="0"/>
        </w:rPr>
        <w:t>below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</w:pPr>
      <w:r>
        <w:rPr>
          <w:rtl w:val="0"/>
        </w:rPr>
        <w:tab/>
      </w:r>
      <w:r>
        <w:rPr>
          <w:rtl w:val="0"/>
        </w:rPr>
        <w:t>ii</w:t>
      </w:r>
      <w:r>
        <w:rPr>
          <w:rtl w:val="0"/>
        </w:rPr>
        <w:t xml:space="preserve">) </w:t>
      </w:r>
      <w:r>
        <w:rPr>
          <w:rtl w:val="0"/>
        </w:rPr>
        <w:t>I</w:t>
      </w:r>
      <w:r>
        <w:rPr>
          <w:rtl w:val="0"/>
        </w:rPr>
        <w:t xml:space="preserve"> </w:t>
      </w:r>
      <w:r>
        <w:rPr>
          <w:rtl w:val="0"/>
        </w:rPr>
        <w:t>have</w:t>
      </w:r>
      <w:r>
        <w:rPr>
          <w:rtl w:val="0"/>
        </w:rPr>
        <w:t xml:space="preserve"> </w:t>
      </w:r>
      <w:r>
        <w:rPr>
          <w:rtl w:val="0"/>
        </w:rPr>
        <w:t>commented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log</w:t>
      </w:r>
      <w:r>
        <w:rPr>
          <w:rtl w:val="0"/>
        </w:rPr>
        <w:t>.</w:t>
      </w:r>
      <w:r>
        <w:rPr>
          <w:rtl w:val="0"/>
        </w:rPr>
        <w:t>txt</w:t>
      </w:r>
      <w:r>
        <w:rPr>
          <w:rtl w:val="0"/>
        </w:rPr>
        <w:t xml:space="preserve"> </w:t>
      </w:r>
      <w:r>
        <w:rPr>
          <w:rtl w:val="0"/>
        </w:rPr>
        <w:t>below</w:t>
      </w:r>
      <w:r>
        <w:rPr>
          <w:rtl w:val="0"/>
        </w:rPr>
        <w:t xml:space="preserve"> </w:t>
      </w:r>
      <w:r>
        <w:rPr>
          <w:rtl w:val="0"/>
        </w:rPr>
        <w:t>using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clock</w:t>
      </w:r>
      <w:r>
        <w:rPr>
          <w:rtl w:val="0"/>
        </w:rPr>
        <w:t xml:space="preserve"> </w:t>
      </w:r>
      <w:r>
        <w:rPr>
          <w:rtl w:val="0"/>
        </w:rPr>
        <w:t>cycle</w:t>
      </w:r>
      <w:r>
        <w:rPr>
          <w:rtl w:val="0"/>
        </w:rPr>
        <w:t xml:space="preserve"> </w:t>
      </w:r>
      <w:r>
        <w:rPr>
          <w:rtl w:val="0"/>
        </w:rPr>
        <w:t>number</w:t>
      </w:r>
      <w:r>
        <w:rPr>
          <w:rtl w:val="0"/>
        </w:rPr>
        <w:t>.</w:t>
      </w:r>
    </w:p>
    <w:p w:rsidR="00A77B3E">
      <w:pPr>
        <w:pageBreakBefore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jc w:val="center"/>
      </w:pPr>
      <w:r>
        <w:rPr>
          <w:rtl w:val="0"/>
        </w:rPr>
        <w:t>Code</w:t>
      </w:r>
      <w:r>
        <w:rPr>
          <w:rtl w:val="0"/>
        </w:rPr>
        <w:t xml:space="preserve"> </w:t>
      </w:r>
      <w:r>
        <w:rPr>
          <w:rtl w:val="0"/>
        </w:rPr>
        <w:t>Comments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jc w:val="center"/>
      </w:pPr>
      <w:r>
        <w:rPr>
          <w:rtl w:val="0"/>
        </w:rPr>
        <w:t>Note</w:t>
      </w:r>
      <w:r>
        <w:rPr>
          <w:rtl w:val="0"/>
        </w:rPr>
        <w:t xml:space="preserve">: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program</w:t>
      </w:r>
      <w:r>
        <w:rPr>
          <w:rtl w:val="0"/>
        </w:rPr>
        <w:t xml:space="preserve"> </w:t>
      </w:r>
      <w:r>
        <w:rPr>
          <w:rtl w:val="0"/>
        </w:rPr>
        <w:t>runs</w:t>
      </w:r>
      <w:r>
        <w:rPr>
          <w:rtl w:val="0"/>
        </w:rPr>
        <w:t xml:space="preserve"> </w:t>
      </w:r>
      <w:r>
        <w:rPr>
          <w:rtl w:val="0"/>
        </w:rPr>
        <w:t>both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Square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Width</w:t>
      </w:r>
      <w:r>
        <w:rPr>
          <w:rtl w:val="0"/>
        </w:rPr>
        <w:t xml:space="preserve"> </w:t>
      </w:r>
      <w:r>
        <w:rPr>
          <w:rtl w:val="0"/>
        </w:rPr>
        <w:t>programs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jc w:val="center"/>
      </w:pP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Load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value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mem</w:t>
      </w:r>
      <w:r>
        <w:rPr>
          <w:rtl w:val="0"/>
        </w:rPr>
        <w:t xml:space="preserve">. </w:t>
      </w:r>
      <w:r>
        <w:rPr>
          <w:rtl w:val="0"/>
        </w:rPr>
        <w:t>loc</w:t>
      </w:r>
      <w:r>
        <w:rPr>
          <w:rtl w:val="0"/>
        </w:rPr>
        <w:t>. 0 (</w:t>
      </w:r>
      <w:r>
        <w:rPr>
          <w:rtl w:val="0"/>
        </w:rPr>
        <w:t>keep</w:t>
      </w:r>
      <w:r>
        <w:rPr>
          <w:rtl w:val="0"/>
        </w:rPr>
        <w:t xml:space="preserve"> </w:t>
      </w:r>
      <w:r>
        <w:rPr>
          <w:rtl w:val="0"/>
        </w:rPr>
        <w:t>count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number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additions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Load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2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value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mem</w:t>
      </w:r>
      <w:r>
        <w:rPr>
          <w:rtl w:val="0"/>
        </w:rPr>
        <w:t xml:space="preserve">. </w:t>
      </w:r>
      <w:r>
        <w:rPr>
          <w:rtl w:val="0"/>
        </w:rPr>
        <w:t>loc</w:t>
      </w:r>
      <w:r>
        <w:rPr>
          <w:rtl w:val="0"/>
        </w:rPr>
        <w:t>. 0 (</w:t>
      </w:r>
      <w:r>
        <w:rPr>
          <w:rtl w:val="0"/>
        </w:rPr>
        <w:t>add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3 </w:t>
      </w:r>
      <w:r>
        <w:rPr>
          <w:rtl w:val="0"/>
        </w:rPr>
        <w:t>every</w:t>
      </w:r>
      <w:r>
        <w:rPr>
          <w:rtl w:val="0"/>
        </w:rPr>
        <w:t xml:space="preserve"> </w:t>
      </w:r>
      <w:r>
        <w:rPr>
          <w:rtl w:val="0"/>
        </w:rPr>
        <w:t>loop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Load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3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value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mem</w:t>
      </w:r>
      <w:r>
        <w:rPr>
          <w:rtl w:val="0"/>
        </w:rPr>
        <w:t xml:space="preserve">. </w:t>
      </w:r>
      <w:r>
        <w:rPr>
          <w:rtl w:val="0"/>
        </w:rPr>
        <w:t>loc</w:t>
      </w:r>
      <w:r>
        <w:rPr>
          <w:rtl w:val="0"/>
        </w:rPr>
        <w:t>. 0 (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low</w:t>
      </w:r>
      <w:r>
        <w:rPr>
          <w:rtl w:val="0"/>
        </w:rPr>
        <w:t xml:space="preserve"> </w:t>
      </w:r>
      <w:r>
        <w:rPr>
          <w:rtl w:val="0"/>
        </w:rPr>
        <w:t>byte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Add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2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>3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Check</w:t>
      </w:r>
      <w:r>
        <w:rPr>
          <w:rtl w:val="0"/>
        </w:rPr>
        <w:t xml:space="preserve">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carry</w:t>
      </w:r>
      <w:r>
        <w:rPr>
          <w:rtl w:val="0"/>
        </w:rPr>
        <w:t xml:space="preserve"> </w:t>
      </w:r>
      <w:r>
        <w:rPr>
          <w:rtl w:val="0"/>
        </w:rPr>
        <w:t>flag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set</w:t>
      </w:r>
      <w:r>
        <w:rPr>
          <w:rtl w:val="0"/>
        </w:rPr>
        <w:t xml:space="preserve">, </w:t>
      </w:r>
      <w:r>
        <w:rPr>
          <w:rtl w:val="0"/>
        </w:rPr>
        <w:t>add</w:t>
      </w:r>
      <w:r>
        <w:rPr>
          <w:rtl w:val="0"/>
        </w:rPr>
        <w:t xml:space="preserve"> 1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>4 (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high</w:t>
      </w:r>
      <w:r>
        <w:rPr>
          <w:rtl w:val="0"/>
        </w:rPr>
        <w:t xml:space="preserve"> </w:t>
      </w:r>
      <w:r>
        <w:rPr>
          <w:rtl w:val="0"/>
        </w:rPr>
        <w:t>byte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Decrement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by</w:t>
      </w:r>
      <w:r>
        <w:rPr>
          <w:rtl w:val="0"/>
        </w:rPr>
        <w:t xml:space="preserve"> </w:t>
      </w:r>
      <w:r>
        <w:rPr>
          <w:rtl w:val="0"/>
        </w:rPr>
        <w:t>one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Check</w:t>
      </w:r>
      <w:r>
        <w:rPr>
          <w:rtl w:val="0"/>
        </w:rPr>
        <w:t xml:space="preserve">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one</w:t>
      </w:r>
      <w:r>
        <w:rPr>
          <w:rtl w:val="0"/>
        </w:rPr>
        <w:t xml:space="preserve">.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one</w:t>
      </w:r>
      <w:r>
        <w:rPr>
          <w:rtl w:val="0"/>
        </w:rPr>
        <w:t xml:space="preserve">,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branch</w:t>
      </w:r>
      <w:r>
        <w:rPr>
          <w:rtl w:val="0"/>
        </w:rPr>
        <w:t xml:space="preserve">. </w:t>
      </w:r>
      <w:r>
        <w:rPr>
          <w:rtl w:val="0"/>
        </w:rPr>
        <w:t>Else</w:t>
      </w:r>
      <w:r>
        <w:rPr>
          <w:rtl w:val="0"/>
        </w:rPr>
        <w:t xml:space="preserve">, </w:t>
      </w:r>
      <w:r>
        <w:rPr>
          <w:rtl w:val="0"/>
        </w:rPr>
        <w:t>branch</w:t>
      </w:r>
      <w:r>
        <w:rPr>
          <w:rtl w:val="0"/>
        </w:rPr>
        <w:t xml:space="preserve"> </w:t>
      </w:r>
      <w:r>
        <w:rPr>
          <w:rtl w:val="0"/>
        </w:rPr>
        <w:t>back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line</w:t>
      </w:r>
      <w:r>
        <w:rPr>
          <w:rtl w:val="0"/>
        </w:rPr>
        <w:t xml:space="preserve"> 4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Store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4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mem</w:t>
      </w:r>
      <w:r>
        <w:rPr>
          <w:rtl w:val="0"/>
        </w:rPr>
        <w:t xml:space="preserve">. </w:t>
      </w:r>
      <w:r>
        <w:rPr>
          <w:rtl w:val="0"/>
        </w:rPr>
        <w:t>loc</w:t>
      </w:r>
      <w:r>
        <w:rPr>
          <w:rtl w:val="0"/>
        </w:rPr>
        <w:t>. 1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Store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3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mem</w:t>
      </w:r>
      <w:r>
        <w:rPr>
          <w:rtl w:val="0"/>
        </w:rPr>
        <w:t xml:space="preserve">. </w:t>
      </w:r>
      <w:r>
        <w:rPr>
          <w:rtl w:val="0"/>
        </w:rPr>
        <w:t>loc</w:t>
      </w:r>
      <w:r>
        <w:rPr>
          <w:rtl w:val="0"/>
        </w:rPr>
        <w:t>. 2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Set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to</w:t>
      </w:r>
      <w:r>
        <w:rPr>
          <w:rtl w:val="0"/>
        </w:rPr>
        <w:t xml:space="preserve"> 0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Set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2 </w:t>
      </w:r>
      <w:r>
        <w:rPr>
          <w:rtl w:val="0"/>
        </w:rPr>
        <w:t>to</w:t>
      </w:r>
      <w:r>
        <w:rPr>
          <w:rtl w:val="0"/>
        </w:rPr>
        <w:t xml:space="preserve"> 0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Set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3 </w:t>
      </w:r>
      <w:r>
        <w:rPr>
          <w:rtl w:val="0"/>
        </w:rPr>
        <w:t>to</w:t>
      </w:r>
      <w:r>
        <w:rPr>
          <w:rtl w:val="0"/>
        </w:rPr>
        <w:t xml:space="preserve"> 0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Set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4 </w:t>
      </w:r>
      <w:r>
        <w:rPr>
          <w:rtl w:val="0"/>
        </w:rPr>
        <w:t>to</w:t>
      </w:r>
      <w:r>
        <w:rPr>
          <w:rtl w:val="0"/>
        </w:rPr>
        <w:t xml:space="preserve"> 0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Load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with</w:t>
      </w:r>
      <w:r>
        <w:rPr>
          <w:rtl w:val="0"/>
        </w:rPr>
        <w:t xml:space="preserve"> 31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Increment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by</w:t>
      </w:r>
      <w:r>
        <w:rPr>
          <w:rtl w:val="0"/>
        </w:rPr>
        <w:t xml:space="preserve"> </w:t>
      </w:r>
      <w:r>
        <w:rPr>
          <w:rtl w:val="0"/>
        </w:rPr>
        <w:t>one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Load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2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mem</w:t>
      </w:r>
      <w:r>
        <w:rPr>
          <w:rtl w:val="0"/>
        </w:rPr>
        <w:t xml:space="preserve">. </w:t>
      </w:r>
      <w:r>
        <w:rPr>
          <w:rtl w:val="0"/>
        </w:rPr>
        <w:t>loc</w:t>
      </w:r>
      <w:r>
        <w:rPr>
          <w:rtl w:val="0"/>
        </w:rPr>
        <w:t>. [</w:t>
      </w:r>
      <w:r>
        <w:rPr>
          <w:rtl w:val="0"/>
        </w:rPr>
        <w:t>R</w:t>
      </w:r>
      <w:r>
        <w:rPr>
          <w:rtl w:val="0"/>
        </w:rPr>
        <w:t>1]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Store</w:t>
      </w:r>
      <w:r>
        <w:rPr>
          <w:rtl w:val="0"/>
        </w:rPr>
        <w:t xml:space="preserve"> </w:t>
      </w:r>
      <w:r>
        <w:rPr>
          <w:rtl w:val="0"/>
        </w:rPr>
        <w:t>width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2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>3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3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greater</w:t>
      </w:r>
      <w:r>
        <w:rPr>
          <w:rtl w:val="0"/>
        </w:rPr>
        <w:t xml:space="preserve"> </w:t>
      </w:r>
      <w:r>
        <w:rPr>
          <w:rtl w:val="0"/>
        </w:rPr>
        <w:t>than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4,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branch</w:t>
      </w:r>
      <w:r>
        <w:rPr>
          <w:rtl w:val="0"/>
        </w:rPr>
        <w:t xml:space="preserve">, </w:t>
      </w:r>
      <w:r>
        <w:rPr>
          <w:rtl w:val="0"/>
        </w:rPr>
        <w:t>else</w:t>
      </w:r>
      <w:r>
        <w:rPr>
          <w:rtl w:val="0"/>
        </w:rPr>
        <w:t xml:space="preserve"> </w:t>
      </w:r>
      <w:r>
        <w:rPr>
          <w:rtl w:val="0"/>
        </w:rPr>
        <w:t>branch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line</w:t>
      </w:r>
      <w:r>
        <w:rPr>
          <w:rtl w:val="0"/>
        </w:rPr>
        <w:t xml:space="preserve"> 23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Store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3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mem</w:t>
      </w:r>
      <w:r>
        <w:rPr>
          <w:rtl w:val="0"/>
        </w:rPr>
        <w:t xml:space="preserve">. </w:t>
      </w:r>
      <w:r>
        <w:rPr>
          <w:rtl w:val="0"/>
        </w:rPr>
        <w:t>loc</w:t>
      </w:r>
      <w:r>
        <w:rPr>
          <w:rtl w:val="0"/>
        </w:rPr>
        <w:t xml:space="preserve">. 3 </w:t>
      </w:r>
      <w:r>
        <w:rPr>
          <w:sz w:val="20"/>
          <w:szCs w:val="20"/>
          <w:rtl w:val="0"/>
        </w:rPr>
        <w:t>(</w:t>
      </w:r>
      <w:r>
        <w:rPr>
          <w:sz w:val="20"/>
          <w:szCs w:val="20"/>
          <w:rtl w:val="0"/>
        </w:rPr>
        <w:t>These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next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few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lines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are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only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reached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if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wider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number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found</w:t>
      </w:r>
      <w:r>
        <w:rPr>
          <w:sz w:val="20"/>
          <w:szCs w:val="20"/>
          <w:rtl w:val="0"/>
        </w:rPr>
        <w:t>)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Store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2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mem</w:t>
      </w:r>
      <w:r>
        <w:rPr>
          <w:rtl w:val="0"/>
        </w:rPr>
        <w:t xml:space="preserve">. </w:t>
      </w:r>
      <w:r>
        <w:rPr>
          <w:rtl w:val="0"/>
        </w:rPr>
        <w:t>loc</w:t>
      </w:r>
      <w:r>
        <w:rPr>
          <w:rtl w:val="0"/>
        </w:rPr>
        <w:t>. 4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Store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mem</w:t>
      </w:r>
      <w:r>
        <w:rPr>
          <w:rtl w:val="0"/>
        </w:rPr>
        <w:t xml:space="preserve">. </w:t>
      </w:r>
      <w:r>
        <w:rPr>
          <w:rtl w:val="0"/>
        </w:rPr>
        <w:t>loc</w:t>
      </w:r>
      <w:r>
        <w:rPr>
          <w:rtl w:val="0"/>
        </w:rPr>
        <w:t>. 5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Load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4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>3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1 = 63 </w:t>
      </w:r>
      <w:r>
        <w:rPr>
          <w:rtl w:val="0"/>
        </w:rPr>
        <w:t>or</w:t>
      </w:r>
      <w:r>
        <w:rPr>
          <w:rtl w:val="0"/>
        </w:rPr>
        <w:t xml:space="preserve">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4 = 8, </w:t>
      </w:r>
      <w:r>
        <w:rPr>
          <w:rtl w:val="0"/>
        </w:rPr>
        <w:t>branch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line</w:t>
      </w:r>
      <w:r>
        <w:rPr>
          <w:rtl w:val="0"/>
        </w:rPr>
        <w:t xml:space="preserve"> 25, </w:t>
      </w:r>
      <w:r>
        <w:rPr>
          <w:rtl w:val="0"/>
        </w:rPr>
        <w:t>else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branch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Branch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line</w:t>
      </w:r>
      <w:r>
        <w:rPr>
          <w:rtl w:val="0"/>
        </w:rPr>
        <w:t xml:space="preserve"> 15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Halt</w:t>
      </w:r>
      <w:r>
        <w:rPr>
          <w:rtl w:val="0"/>
        </w:rPr>
        <w:t xml:space="preserve"> </w:t>
      </w:r>
      <w:r>
        <w:rPr>
          <w:rtl w:val="0"/>
        </w:rPr>
        <w:t>program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  <w:r>
        <w:rPr>
          <w:b/>
          <w:bCs/>
          <w:rtl w:val="0"/>
        </w:rPr>
        <w:t>Log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Comments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loaded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number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squared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mem</w:t>
      </w:r>
      <w:r>
        <w:rPr>
          <w:rtl w:val="0"/>
        </w:rPr>
        <w:t xml:space="preserve">. </w:t>
      </w:r>
      <w:r>
        <w:rPr>
          <w:rtl w:val="0"/>
        </w:rPr>
        <w:t>loc</w:t>
      </w:r>
      <w:r>
        <w:rPr>
          <w:rtl w:val="0"/>
        </w:rPr>
        <w:t>. 0 (4)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2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loaded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number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squared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mem</w:t>
      </w:r>
      <w:r>
        <w:rPr>
          <w:rtl w:val="0"/>
        </w:rPr>
        <w:t xml:space="preserve">. </w:t>
      </w:r>
      <w:r>
        <w:rPr>
          <w:rtl w:val="0"/>
        </w:rPr>
        <w:t>loc</w:t>
      </w:r>
      <w:r>
        <w:rPr>
          <w:rtl w:val="0"/>
        </w:rPr>
        <w:t>. 0 (4)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3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loaded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number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squared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mem</w:t>
      </w:r>
      <w:r>
        <w:rPr>
          <w:rtl w:val="0"/>
        </w:rPr>
        <w:t xml:space="preserve">. </w:t>
      </w:r>
      <w:r>
        <w:rPr>
          <w:rtl w:val="0"/>
        </w:rPr>
        <w:t>loc</w:t>
      </w:r>
      <w:r>
        <w:rPr>
          <w:rtl w:val="0"/>
        </w:rPr>
        <w:t>. 0 (4)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2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added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>3 (8)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carry</w:t>
      </w:r>
      <w:r>
        <w:rPr>
          <w:rtl w:val="0"/>
        </w:rPr>
        <w:t xml:space="preserve">, </w:t>
      </w:r>
      <w:r>
        <w:rPr>
          <w:rtl w:val="0"/>
        </w:rPr>
        <w:t>R</w:t>
      </w:r>
      <w:r>
        <w:rPr>
          <w:rtl w:val="0"/>
        </w:rPr>
        <w:t xml:space="preserve">4 </w:t>
      </w:r>
      <w:r>
        <w:rPr>
          <w:rtl w:val="0"/>
        </w:rPr>
        <w:t>remains</w:t>
      </w:r>
      <w:r>
        <w:rPr>
          <w:rtl w:val="0"/>
        </w:rPr>
        <w:t xml:space="preserve"> </w:t>
      </w:r>
      <w:r>
        <w:rPr>
          <w:rtl w:val="0"/>
        </w:rPr>
        <w:t>unchanged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decremented</w:t>
      </w:r>
      <w:r>
        <w:rPr>
          <w:rtl w:val="0"/>
        </w:rPr>
        <w:t xml:space="preserve"> (3)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equal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1, </w:t>
      </w:r>
      <w:r>
        <w:rPr>
          <w:rtl w:val="0"/>
        </w:rPr>
        <w:t>branch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add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2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added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>3 (12)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carry</w:t>
      </w:r>
      <w:r>
        <w:rPr>
          <w:rtl w:val="0"/>
        </w:rPr>
        <w:t xml:space="preserve">, </w:t>
      </w:r>
      <w:r>
        <w:rPr>
          <w:rtl w:val="0"/>
        </w:rPr>
        <w:t>R</w:t>
      </w:r>
      <w:r>
        <w:rPr>
          <w:rtl w:val="0"/>
        </w:rPr>
        <w:t xml:space="preserve">4 </w:t>
      </w:r>
      <w:r>
        <w:rPr>
          <w:rtl w:val="0"/>
        </w:rPr>
        <w:t>remains</w:t>
      </w:r>
      <w:r>
        <w:rPr>
          <w:rtl w:val="0"/>
        </w:rPr>
        <w:t xml:space="preserve"> </w:t>
      </w:r>
      <w:r>
        <w:rPr>
          <w:rtl w:val="0"/>
        </w:rPr>
        <w:t>unchanged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decremented</w:t>
      </w:r>
      <w:r>
        <w:rPr>
          <w:rtl w:val="0"/>
        </w:rPr>
        <w:t xml:space="preserve"> (2)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equal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1, </w:t>
      </w:r>
      <w:r>
        <w:rPr>
          <w:rtl w:val="0"/>
        </w:rPr>
        <w:t>branch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add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2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added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>3 (16)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carry</w:t>
      </w:r>
      <w:r>
        <w:rPr>
          <w:rtl w:val="0"/>
        </w:rPr>
        <w:t xml:space="preserve">, </w:t>
      </w:r>
      <w:r>
        <w:rPr>
          <w:rtl w:val="0"/>
        </w:rPr>
        <w:t>R</w:t>
      </w:r>
      <w:r>
        <w:rPr>
          <w:rtl w:val="0"/>
        </w:rPr>
        <w:t xml:space="preserve">4 </w:t>
      </w:r>
      <w:r>
        <w:rPr>
          <w:rtl w:val="0"/>
        </w:rPr>
        <w:t>remains</w:t>
      </w:r>
      <w:r>
        <w:rPr>
          <w:rtl w:val="0"/>
        </w:rPr>
        <w:t xml:space="preserve"> </w:t>
      </w:r>
      <w:r>
        <w:rPr>
          <w:rtl w:val="0"/>
        </w:rPr>
        <w:t>unchanged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decremented</w:t>
      </w:r>
      <w:r>
        <w:rPr>
          <w:rtl w:val="0"/>
        </w:rPr>
        <w:t xml:space="preserve"> (1)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equal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1,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branch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4 </w:t>
      </w:r>
      <w:r>
        <w:rPr>
          <w:rtl w:val="0"/>
        </w:rPr>
        <w:t>stored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mem</w:t>
      </w:r>
      <w:r>
        <w:rPr>
          <w:rtl w:val="0"/>
        </w:rPr>
        <w:t xml:space="preserve">. </w:t>
      </w:r>
      <w:r>
        <w:rPr>
          <w:rtl w:val="0"/>
        </w:rPr>
        <w:t>loc</w:t>
      </w:r>
      <w:r>
        <w:rPr>
          <w:rtl w:val="0"/>
        </w:rPr>
        <w:t>. 1 (0)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3 </w:t>
      </w:r>
      <w:r>
        <w:rPr>
          <w:rtl w:val="0"/>
        </w:rPr>
        <w:t>stored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mem</w:t>
      </w:r>
      <w:r>
        <w:rPr>
          <w:rtl w:val="0"/>
        </w:rPr>
        <w:t xml:space="preserve">. </w:t>
      </w:r>
      <w:r>
        <w:rPr>
          <w:rtl w:val="0"/>
        </w:rPr>
        <w:t>loc</w:t>
      </w:r>
      <w:r>
        <w:rPr>
          <w:rtl w:val="0"/>
        </w:rPr>
        <w:t>. 2 (16) [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correct</w:t>
      </w:r>
      <w:r>
        <w:rPr>
          <w:rtl w:val="0"/>
        </w:rPr>
        <w:t xml:space="preserve">,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square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4 </w:t>
      </w:r>
      <w:r>
        <w:rPr>
          <w:rtl w:val="0"/>
        </w:rPr>
        <w:t>is</w:t>
      </w:r>
      <w:r>
        <w:rPr>
          <w:rtl w:val="0"/>
        </w:rPr>
        <w:t xml:space="preserve"> 16]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loaded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0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2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loaded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0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3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loaded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0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4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loaded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0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loaded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31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incremented</w:t>
      </w:r>
      <w:r>
        <w:rPr>
          <w:rtl w:val="0"/>
        </w:rPr>
        <w:t xml:space="preserve"> (32)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2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loaded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mem</w:t>
      </w:r>
      <w:r>
        <w:rPr>
          <w:rtl w:val="0"/>
        </w:rPr>
        <w:t xml:space="preserve">. </w:t>
      </w:r>
      <w:r>
        <w:rPr>
          <w:rtl w:val="0"/>
        </w:rPr>
        <w:t>loc</w:t>
      </w:r>
      <w:r>
        <w:rPr>
          <w:rtl w:val="0"/>
        </w:rPr>
        <w:t>. [</w:t>
      </w:r>
      <w:r>
        <w:rPr>
          <w:rtl w:val="0"/>
        </w:rPr>
        <w:t>R</w:t>
      </w:r>
      <w:r>
        <w:rPr>
          <w:rtl w:val="0"/>
        </w:rPr>
        <w:t>1 -&gt; 32] (00100100)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3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loaded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width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>2 (4) [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correct</w:t>
      </w:r>
      <w:r>
        <w:rPr>
          <w:rtl w:val="0"/>
        </w:rPr>
        <w:t>]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3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greater</w:t>
      </w:r>
      <w:r>
        <w:rPr>
          <w:rtl w:val="0"/>
        </w:rPr>
        <w:t xml:space="preserve"> </w:t>
      </w:r>
      <w:r>
        <w:rPr>
          <w:rtl w:val="0"/>
        </w:rPr>
        <w:t>than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4,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branch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Store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3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mem</w:t>
      </w:r>
      <w:r>
        <w:rPr>
          <w:rtl w:val="0"/>
        </w:rPr>
        <w:t xml:space="preserve">. </w:t>
      </w:r>
      <w:r>
        <w:rPr>
          <w:rtl w:val="0"/>
        </w:rPr>
        <w:t>loc</w:t>
      </w:r>
      <w:r>
        <w:rPr>
          <w:rtl w:val="0"/>
        </w:rPr>
        <w:t>. 3 (4) [</w:t>
      </w:r>
      <w:r>
        <w:rPr>
          <w:rtl w:val="0"/>
        </w:rPr>
        <w:t>width</w:t>
      </w:r>
      <w:r>
        <w:rPr>
          <w:rtl w:val="0"/>
        </w:rPr>
        <w:t>]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Store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2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mem</w:t>
      </w:r>
      <w:r>
        <w:rPr>
          <w:rtl w:val="0"/>
        </w:rPr>
        <w:t xml:space="preserve">. </w:t>
      </w:r>
      <w:r>
        <w:rPr>
          <w:rtl w:val="0"/>
        </w:rPr>
        <w:t>loc</w:t>
      </w:r>
      <w:r>
        <w:rPr>
          <w:rtl w:val="0"/>
        </w:rPr>
        <w:t>. 4 (00100100) [</w:t>
      </w:r>
      <w:r>
        <w:rPr>
          <w:rtl w:val="0"/>
        </w:rPr>
        <w:t>number</w:t>
      </w:r>
      <w:r>
        <w:rPr>
          <w:rtl w:val="0"/>
        </w:rPr>
        <w:t>]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Store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mem</w:t>
      </w:r>
      <w:r>
        <w:rPr>
          <w:rtl w:val="0"/>
        </w:rPr>
        <w:t xml:space="preserve">. </w:t>
      </w:r>
      <w:r>
        <w:rPr>
          <w:rtl w:val="0"/>
        </w:rPr>
        <w:t>loc</w:t>
      </w:r>
      <w:r>
        <w:rPr>
          <w:rtl w:val="0"/>
        </w:rPr>
        <w:t>. 5 (32) [</w:t>
      </w:r>
      <w:r>
        <w:rPr>
          <w:rtl w:val="0"/>
        </w:rPr>
        <w:t>location</w:t>
      </w:r>
      <w:r>
        <w:rPr>
          <w:rtl w:val="0"/>
        </w:rPr>
        <w:t>]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Load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4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>3 (4)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equal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63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4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8,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branch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Branch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inc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incremented</w:t>
      </w:r>
      <w:r>
        <w:rPr>
          <w:rtl w:val="0"/>
        </w:rPr>
        <w:t xml:space="preserve"> (33)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2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loaded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mem</w:t>
      </w:r>
      <w:r>
        <w:rPr>
          <w:rtl w:val="0"/>
        </w:rPr>
        <w:t xml:space="preserve">. </w:t>
      </w:r>
      <w:r>
        <w:rPr>
          <w:rtl w:val="0"/>
        </w:rPr>
        <w:t>loc</w:t>
      </w:r>
      <w:r>
        <w:rPr>
          <w:rtl w:val="0"/>
        </w:rPr>
        <w:t>. [</w:t>
      </w:r>
      <w:r>
        <w:rPr>
          <w:rtl w:val="0"/>
        </w:rPr>
        <w:t>R</w:t>
      </w:r>
      <w:r>
        <w:rPr>
          <w:rtl w:val="0"/>
        </w:rPr>
        <w:t>1 -&gt; 33] (01000000)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3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loaded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width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>2 (1) [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correct</w:t>
      </w:r>
      <w:r>
        <w:rPr>
          <w:rtl w:val="0"/>
        </w:rPr>
        <w:t>]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4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greater</w:t>
      </w:r>
      <w:r>
        <w:rPr>
          <w:rtl w:val="0"/>
        </w:rPr>
        <w:t xml:space="preserve"> </w:t>
      </w:r>
      <w:r>
        <w:rPr>
          <w:rtl w:val="0"/>
        </w:rPr>
        <w:t>than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3, </w:t>
      </w:r>
      <w:r>
        <w:rPr>
          <w:rtl w:val="0"/>
        </w:rPr>
        <w:t>branch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beq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equal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63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4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8,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branch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Branch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inc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incremented</w:t>
      </w:r>
      <w:r>
        <w:rPr>
          <w:rtl w:val="0"/>
        </w:rPr>
        <w:t xml:space="preserve"> (34)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2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loaded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mem</w:t>
      </w:r>
      <w:r>
        <w:rPr>
          <w:rtl w:val="0"/>
        </w:rPr>
        <w:t xml:space="preserve">. </w:t>
      </w:r>
      <w:r>
        <w:rPr>
          <w:rtl w:val="0"/>
        </w:rPr>
        <w:t>loc</w:t>
      </w:r>
      <w:r>
        <w:rPr>
          <w:rtl w:val="0"/>
        </w:rPr>
        <w:t>. [</w:t>
      </w:r>
      <w:r>
        <w:rPr>
          <w:rtl w:val="0"/>
        </w:rPr>
        <w:t>R</w:t>
      </w:r>
      <w:r>
        <w:rPr>
          <w:rtl w:val="0"/>
        </w:rPr>
        <w:t>1 -&gt; 34] (10000001)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3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loaded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width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>2 (8) [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correct</w:t>
      </w:r>
      <w:r>
        <w:rPr>
          <w:rtl w:val="0"/>
        </w:rPr>
        <w:t>]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3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greater</w:t>
      </w:r>
      <w:r>
        <w:rPr>
          <w:rtl w:val="0"/>
        </w:rPr>
        <w:t xml:space="preserve"> </w:t>
      </w:r>
      <w:r>
        <w:rPr>
          <w:rtl w:val="0"/>
        </w:rPr>
        <w:t>than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4,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branch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Store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3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mem</w:t>
      </w:r>
      <w:r>
        <w:rPr>
          <w:rtl w:val="0"/>
        </w:rPr>
        <w:t xml:space="preserve">. </w:t>
      </w:r>
      <w:r>
        <w:rPr>
          <w:rtl w:val="0"/>
        </w:rPr>
        <w:t>loc</w:t>
      </w:r>
      <w:r>
        <w:rPr>
          <w:rtl w:val="0"/>
        </w:rPr>
        <w:t>. 3 (8) [</w:t>
      </w:r>
      <w:r>
        <w:rPr>
          <w:rtl w:val="0"/>
        </w:rPr>
        <w:t>width</w:t>
      </w:r>
      <w:r>
        <w:rPr>
          <w:rtl w:val="0"/>
        </w:rPr>
        <w:t>]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Store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2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mem</w:t>
      </w:r>
      <w:r>
        <w:rPr>
          <w:rtl w:val="0"/>
        </w:rPr>
        <w:t xml:space="preserve">. </w:t>
      </w:r>
      <w:r>
        <w:rPr>
          <w:rtl w:val="0"/>
        </w:rPr>
        <w:t>loc</w:t>
      </w:r>
      <w:r>
        <w:rPr>
          <w:rtl w:val="0"/>
        </w:rPr>
        <w:t>. 4 (10000001) [</w:t>
      </w:r>
      <w:r>
        <w:rPr>
          <w:rtl w:val="0"/>
        </w:rPr>
        <w:t>number</w:t>
      </w:r>
      <w:r>
        <w:rPr>
          <w:rtl w:val="0"/>
        </w:rPr>
        <w:t>]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Store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1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mem</w:t>
      </w:r>
      <w:r>
        <w:rPr>
          <w:rtl w:val="0"/>
        </w:rPr>
        <w:t xml:space="preserve">. </w:t>
      </w:r>
      <w:r>
        <w:rPr>
          <w:rtl w:val="0"/>
        </w:rPr>
        <w:t>loc</w:t>
      </w:r>
      <w:r>
        <w:rPr>
          <w:rtl w:val="0"/>
        </w:rPr>
        <w:t>. 5 (34) [</w:t>
      </w:r>
      <w:r>
        <w:rPr>
          <w:rtl w:val="0"/>
        </w:rPr>
        <w:t>location</w:t>
      </w:r>
      <w:r>
        <w:rPr>
          <w:rtl w:val="0"/>
        </w:rPr>
        <w:t>]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Load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 xml:space="preserve">4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>3 (8)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R</w:t>
      </w:r>
      <w:r>
        <w:rPr>
          <w:rtl w:val="0"/>
        </w:rPr>
        <w:t xml:space="preserve">4 </w:t>
      </w:r>
      <w:r>
        <w:rPr>
          <w:rtl w:val="0"/>
        </w:rPr>
        <w:t>is</w:t>
      </w:r>
      <w:r>
        <w:rPr>
          <w:rtl w:val="0"/>
        </w:rPr>
        <w:t xml:space="preserve"> 8, </w:t>
      </w:r>
      <w:r>
        <w:rPr>
          <w:rtl w:val="0"/>
        </w:rPr>
        <w:t>branch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halt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Program</w:t>
      </w:r>
      <w:r>
        <w:rPr>
          <w:rtl w:val="0"/>
        </w:rPr>
        <w:t xml:space="preserve"> </w:t>
      </w:r>
      <w:r>
        <w:rPr>
          <w:rtl w:val="0"/>
        </w:rPr>
        <w:t>halted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>
      <w:start w:val="0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